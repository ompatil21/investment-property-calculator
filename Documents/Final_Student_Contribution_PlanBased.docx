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34FF3" w14:textId="77777777" w:rsidR="00971B20" w:rsidRDefault="00000000">
      <w:pPr>
        <w:pStyle w:val="Heading1"/>
      </w:pPr>
      <w:r>
        <w:t>Student Contribution Statement for Project Plan – PropertyPro</w:t>
      </w:r>
    </w:p>
    <w:p w14:paraId="071EF7F2" w14:textId="77777777" w:rsidR="00971B20" w:rsidRDefault="00000000">
      <w:r>
        <w:t>Team Number: 01</w:t>
      </w:r>
    </w:p>
    <w:p w14:paraId="4A1AAA26" w14:textId="77777777" w:rsidR="00971B20" w:rsidRDefault="00000000">
      <w:r>
        <w:t>Project Title: Project Plan – PropertyPro: Comprehensive Property Management Platform</w:t>
      </w:r>
    </w:p>
    <w:p w14:paraId="7BFE4639" w14:textId="77777777" w:rsidR="00971B20" w:rsidRDefault="00000000">
      <w:r>
        <w:t>Facilitator Name: Dr. Sadi Shaik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4279"/>
      </w:tblGrid>
      <w:tr w:rsidR="00971B20" w14:paraId="096235EB" w14:textId="77777777" w:rsidTr="00591687">
        <w:tc>
          <w:tcPr>
            <w:tcW w:w="2093" w:type="dxa"/>
          </w:tcPr>
          <w:p w14:paraId="64D8F16A" w14:textId="77777777" w:rsidR="00971B20" w:rsidRDefault="00000000">
            <w:r>
              <w:t>Student Name</w:t>
            </w:r>
          </w:p>
        </w:tc>
        <w:tc>
          <w:tcPr>
            <w:tcW w:w="2268" w:type="dxa"/>
          </w:tcPr>
          <w:p w14:paraId="71B26152" w14:textId="77777777" w:rsidR="00971B20" w:rsidRDefault="00000000">
            <w:r>
              <w:t>Student ID</w:t>
            </w:r>
          </w:p>
        </w:tc>
        <w:tc>
          <w:tcPr>
            <w:tcW w:w="4279" w:type="dxa"/>
          </w:tcPr>
          <w:p w14:paraId="634C839E" w14:textId="77777777" w:rsidR="00971B20" w:rsidRDefault="00000000">
            <w:r>
              <w:t>Contribution Summary</w:t>
            </w:r>
          </w:p>
        </w:tc>
      </w:tr>
      <w:tr w:rsidR="00971B20" w14:paraId="1043621B" w14:textId="77777777" w:rsidTr="00591687">
        <w:tc>
          <w:tcPr>
            <w:tcW w:w="2093" w:type="dxa"/>
          </w:tcPr>
          <w:p w14:paraId="17BB32F8" w14:textId="77777777" w:rsidR="00971B20" w:rsidRDefault="00000000">
            <w:r>
              <w:t>Om Patil</w:t>
            </w:r>
          </w:p>
        </w:tc>
        <w:tc>
          <w:tcPr>
            <w:tcW w:w="2268" w:type="dxa"/>
          </w:tcPr>
          <w:p w14:paraId="039F0939" w14:textId="77777777" w:rsidR="00971B20" w:rsidRDefault="00000000">
            <w:r>
              <w:t>104682059</w:t>
            </w:r>
          </w:p>
        </w:tc>
        <w:tc>
          <w:tcPr>
            <w:tcW w:w="4279" w:type="dxa"/>
          </w:tcPr>
          <w:p w14:paraId="07317ADF" w14:textId="3D28AD5F" w:rsidR="00971B20" w:rsidRDefault="00000000">
            <w:r>
              <w:t>Contributed to the project objectives, deliverables, risk assessment, and functional requirements. Drafted property management scope and participated in critical success factors and user research ethics.</w:t>
            </w:r>
            <w:r w:rsidR="00A37AC4">
              <w:t xml:space="preserve"> Created </w:t>
            </w:r>
            <w:r w:rsidR="00A37AC4">
              <w:t xml:space="preserve">Gantt </w:t>
            </w:r>
            <w:r w:rsidR="00A37AC4">
              <w:t xml:space="preserve">chart and development timeline diagrams </w:t>
            </w:r>
          </w:p>
        </w:tc>
      </w:tr>
      <w:tr w:rsidR="00971B20" w14:paraId="1723E8E7" w14:textId="77777777" w:rsidTr="00591687">
        <w:tc>
          <w:tcPr>
            <w:tcW w:w="2093" w:type="dxa"/>
          </w:tcPr>
          <w:p w14:paraId="041755EB" w14:textId="77777777" w:rsidR="00971B20" w:rsidRDefault="00000000">
            <w:r>
              <w:t>Dhruvil Savani</w:t>
            </w:r>
          </w:p>
        </w:tc>
        <w:tc>
          <w:tcPr>
            <w:tcW w:w="2268" w:type="dxa"/>
          </w:tcPr>
          <w:p w14:paraId="0E47BD04" w14:textId="77777777" w:rsidR="00971B20" w:rsidRDefault="00000000">
            <w:r>
              <w:t>104644017</w:t>
            </w:r>
          </w:p>
        </w:tc>
        <w:tc>
          <w:tcPr>
            <w:tcW w:w="4279" w:type="dxa"/>
          </w:tcPr>
          <w:p w14:paraId="712AEF1C" w14:textId="77777777" w:rsidR="00971B20" w:rsidRDefault="00000000">
            <w:r>
              <w:t>Defined security requirements for authentication, contributed to system environment section, validation flows, and collaborated on ethical considerations.</w:t>
            </w:r>
          </w:p>
        </w:tc>
      </w:tr>
      <w:tr w:rsidR="00971B20" w14:paraId="0B72F210" w14:textId="77777777" w:rsidTr="00591687">
        <w:tc>
          <w:tcPr>
            <w:tcW w:w="2093" w:type="dxa"/>
          </w:tcPr>
          <w:p w14:paraId="57AAB6C4" w14:textId="47044EA0" w:rsidR="00971B20" w:rsidRDefault="00000000">
            <w:r>
              <w:t>Mahesh Gu</w:t>
            </w:r>
            <w:r w:rsidR="00591687">
              <w:t>r</w:t>
            </w:r>
            <w:r>
              <w:t>j</w:t>
            </w:r>
            <w:r w:rsidR="00591687">
              <w:t>a</w:t>
            </w:r>
            <w:r>
              <w:t>r</w:t>
            </w:r>
          </w:p>
        </w:tc>
        <w:tc>
          <w:tcPr>
            <w:tcW w:w="2268" w:type="dxa"/>
          </w:tcPr>
          <w:p w14:paraId="4B3256AB" w14:textId="77777777" w:rsidR="00971B20" w:rsidRDefault="00000000">
            <w:r>
              <w:t>104335913</w:t>
            </w:r>
          </w:p>
        </w:tc>
        <w:tc>
          <w:tcPr>
            <w:tcW w:w="4279" w:type="dxa"/>
          </w:tcPr>
          <w:p w14:paraId="6533B350" w14:textId="77777777" w:rsidR="00971B20" w:rsidRDefault="00000000">
            <w:r>
              <w:t>Worked on dashboard visualizations and scope, created data flow logic, and helped format UI component documentation. Reviewed technology stack notes.</w:t>
            </w:r>
          </w:p>
        </w:tc>
      </w:tr>
      <w:tr w:rsidR="00971B20" w14:paraId="7FC5B78B" w14:textId="77777777" w:rsidTr="00591687">
        <w:tc>
          <w:tcPr>
            <w:tcW w:w="2093" w:type="dxa"/>
          </w:tcPr>
          <w:p w14:paraId="53BCF5CD" w14:textId="77777777" w:rsidR="00971B20" w:rsidRDefault="00000000">
            <w:r>
              <w:t>Sammit Raut</w:t>
            </w:r>
          </w:p>
        </w:tc>
        <w:tc>
          <w:tcPr>
            <w:tcW w:w="2268" w:type="dxa"/>
          </w:tcPr>
          <w:p w14:paraId="132E96D6" w14:textId="77777777" w:rsidR="00971B20" w:rsidRDefault="00000000">
            <w:r>
              <w:t>N/A</w:t>
            </w:r>
          </w:p>
        </w:tc>
        <w:tc>
          <w:tcPr>
            <w:tcW w:w="4279" w:type="dxa"/>
          </w:tcPr>
          <w:p w14:paraId="7D5D4FA7" w14:textId="77777777" w:rsidR="00971B20" w:rsidRDefault="00000000">
            <w:r>
              <w:t>Drafted tax module logic explanation, participated in budget estimation, contributed to risk mitigation strategies and assumptions.</w:t>
            </w:r>
          </w:p>
        </w:tc>
      </w:tr>
      <w:tr w:rsidR="00971B20" w14:paraId="32B61C36" w14:textId="77777777" w:rsidTr="00591687">
        <w:tc>
          <w:tcPr>
            <w:tcW w:w="2093" w:type="dxa"/>
          </w:tcPr>
          <w:p w14:paraId="5F1F55B1" w14:textId="77777777" w:rsidR="00971B20" w:rsidRDefault="00000000">
            <w:r>
              <w:t>Dhruv Goti</w:t>
            </w:r>
          </w:p>
        </w:tc>
        <w:tc>
          <w:tcPr>
            <w:tcW w:w="2268" w:type="dxa"/>
          </w:tcPr>
          <w:p w14:paraId="50274D6D" w14:textId="77777777" w:rsidR="00971B20" w:rsidRDefault="00000000">
            <w:r>
              <w:t>104851765</w:t>
            </w:r>
          </w:p>
        </w:tc>
        <w:tc>
          <w:tcPr>
            <w:tcW w:w="4279" w:type="dxa"/>
          </w:tcPr>
          <w:p w14:paraId="0ED23E8B" w14:textId="3C393386" w:rsidR="00971B20" w:rsidRDefault="00000000">
            <w:r>
              <w:t>Primary author and compiler of the Project Plan. Created the document structure, stakeholder map, activity schedule, and contributed across all sections.</w:t>
            </w:r>
          </w:p>
        </w:tc>
      </w:tr>
    </w:tbl>
    <w:p w14:paraId="0F65028F" w14:textId="77777777" w:rsidR="00424A83" w:rsidRDefault="00424A83"/>
    <w:sectPr w:rsidR="00424A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860053">
    <w:abstractNumId w:val="8"/>
  </w:num>
  <w:num w:numId="2" w16cid:durableId="809325557">
    <w:abstractNumId w:val="6"/>
  </w:num>
  <w:num w:numId="3" w16cid:durableId="2068138824">
    <w:abstractNumId w:val="5"/>
  </w:num>
  <w:num w:numId="4" w16cid:durableId="1547911410">
    <w:abstractNumId w:val="4"/>
  </w:num>
  <w:num w:numId="5" w16cid:durableId="331614148">
    <w:abstractNumId w:val="7"/>
  </w:num>
  <w:num w:numId="6" w16cid:durableId="1938782812">
    <w:abstractNumId w:val="3"/>
  </w:num>
  <w:num w:numId="7" w16cid:durableId="58752574">
    <w:abstractNumId w:val="2"/>
  </w:num>
  <w:num w:numId="8" w16cid:durableId="1126970863">
    <w:abstractNumId w:val="1"/>
  </w:num>
  <w:num w:numId="9" w16cid:durableId="713966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A83"/>
    <w:rsid w:val="004C1DD6"/>
    <w:rsid w:val="00591687"/>
    <w:rsid w:val="00971B20"/>
    <w:rsid w:val="00A37A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4BE18"/>
  <w14:defaultImageDpi w14:val="300"/>
  <w15:docId w15:val="{B5E8667D-BDC6-4F6C-B4EB-63C5B4C0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PATIL</cp:lastModifiedBy>
  <cp:revision>3</cp:revision>
  <dcterms:created xsi:type="dcterms:W3CDTF">2013-12-23T23:15:00Z</dcterms:created>
  <dcterms:modified xsi:type="dcterms:W3CDTF">2025-04-06T07:39:00Z</dcterms:modified>
  <cp:category/>
</cp:coreProperties>
</file>